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47" w:rsidRDefault="008218AD">
      <w:pPr>
        <w:pStyle w:val="Balk1"/>
      </w:pPr>
      <w:r>
        <w:t>YAĞMURDA KAPANAN ÇATI SİSTEMİ</w:t>
      </w:r>
    </w:p>
    <w:p w:rsidR="00A22247" w:rsidRDefault="008218AD">
      <w:pPr>
        <w:pStyle w:val="Balk2"/>
      </w:pPr>
      <w:r>
        <w:t>Amaç</w:t>
      </w:r>
    </w:p>
    <w:p w:rsidR="00A22247" w:rsidRDefault="008218AD">
      <w:r>
        <w:t xml:space="preserve">Güneşli günlerde her şey yolunda giderken, yağışlı günler başladığında alarm durumuna geçmek gerekir. Çünkü yağmurun etkisiyle dış mekanlarda bulunan eşyalar ıslanabilir, zarar görebilir. Örneğin balkona kurutulmaya </w:t>
      </w:r>
      <w:r>
        <w:t xml:space="preserve">asılmış çamaşırlar veya hayvan ahırlarında bulunan ot balyaları yağmur nedeniyle zarar görebilir. Geleneksel yöntemlerle bu tür sorunlar elle müdahalelerle çözülmektedir. Ancak, teknolojinin sunduğu olanaklar sayesinde bu süreç otomatik hale getirilebilir </w:t>
      </w:r>
      <w:r>
        <w:t>ve yaşam kalitesi artırılabilir.</w:t>
      </w:r>
      <w:r>
        <w:br/>
      </w:r>
      <w:r>
        <w:br/>
        <w:t>Bu proje kapsamında, yağmurun başlamasıyla birlikte otomatik olarak kapanan bir çatı sistemi geliştirilmiştir. Böylece çatı altında bulunan nesneler korunur, elle müdahale gereksinimi ortadan kalkar. Sistem; yağmur sensörü</w:t>
      </w:r>
      <w:r>
        <w:t>, servo motor ve Arduino mikrodenetleyici kullanılarak gerçekleştirilmiştir. Bu sayede hem pratik hem de ekonomik bir çözüm sunulmaktadır.</w:t>
      </w:r>
    </w:p>
    <w:p w:rsidR="00A22247" w:rsidRDefault="008218AD">
      <w:pPr>
        <w:pStyle w:val="Balk2"/>
      </w:pPr>
      <w:r>
        <w:t>Malzemeler</w:t>
      </w:r>
    </w:p>
    <w:p w:rsidR="00A22247" w:rsidRDefault="008218AD">
      <w:r>
        <w:t>- Arduino (Arduino Uno veya Arduino Nano gibi mikrodenetleyiciler)</w:t>
      </w:r>
      <w:r>
        <w:br/>
        <w:t>- Yağmur sensörü (Yağmur damlası algıla</w:t>
      </w:r>
      <w:r>
        <w:t>yabilen sensör)</w:t>
      </w:r>
      <w:r>
        <w:br/>
        <w:t>- Servo motor (Çatı kapama mekanizmasını kontrol etmek için)</w:t>
      </w:r>
      <w:r>
        <w:br/>
        <w:t>- Motor sürücü kartı (Gerekirse servo veya motor kontrolü için)</w:t>
      </w:r>
      <w:r>
        <w:br/>
        <w:t>- Güç kaynağı (9V pil veya adaptör gibi)</w:t>
      </w:r>
      <w:r>
        <w:br/>
        <w:t>- Breadboard veya prototip kartı</w:t>
      </w:r>
      <w:r>
        <w:br/>
        <w:t>- Jumper kablolar</w:t>
      </w:r>
      <w:r>
        <w:br/>
        <w:t>- Tornavida ve temel el</w:t>
      </w:r>
      <w:r>
        <w:t xml:space="preserve"> aletleri</w:t>
      </w:r>
    </w:p>
    <w:p w:rsidR="00A22247" w:rsidRDefault="008218AD">
      <w:pPr>
        <w:pStyle w:val="Balk2"/>
      </w:pPr>
      <w:r>
        <w:t>Nasıl Yaptım?</w:t>
      </w:r>
    </w:p>
    <w:p w:rsidR="00A22247" w:rsidRDefault="008218AD">
      <w:r>
        <w:t>Proje kapsamında bina ve çatısı ahşaptan, birbirinden ayrı iki parça olarak hazırlanmıştır. Çatının kapanmasını sağlayacak servo motor, binanın pencere kısmına yerleştirilmiştir. Yağmur sensörü ise binanın çatısına monte edilmiştir.</w:t>
      </w:r>
      <w:r>
        <w:t xml:space="preserve"> Tüm elektronik devre, malzemeler bina içerisinde uygun bir şekilde konumlandırılarak korunmuştur.</w:t>
      </w:r>
      <w:r>
        <w:br/>
      </w:r>
      <w:r>
        <w:br/>
        <w:t>Sistem çalışırken, yağmur sensöründen gelen sinyal Arduino tarafından okunur. Eğer yağmur tespit edilirse, Arduino servo motoru kontrol ederek çatının kapan</w:t>
      </w:r>
      <w:r>
        <w:t>masını sağlar. Bu sayede dışarıdaki eşyalar yağmurdan korunur. Hava şartlarına bağlı olarak, yağmur durduğunda ise çatı tekrar açılabilir.</w:t>
      </w:r>
      <w:r>
        <w:br/>
      </w:r>
      <w:r>
        <w:br/>
      </w:r>
      <w:proofErr w:type="gramStart"/>
      <w:r>
        <w:t xml:space="preserve">Proje, yaşam kalitesini artırmak ve otomasyon sistemleri ile günlük </w:t>
      </w:r>
      <w:proofErr w:type="spellStart"/>
      <w:r>
        <w:t>hayatı</w:t>
      </w:r>
      <w:proofErr w:type="spellEnd"/>
      <w:r>
        <w:t xml:space="preserve"> </w:t>
      </w:r>
      <w:proofErr w:type="spellStart"/>
      <w:r>
        <w:t>kolaylaştırmak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geliştirilmiştir</w:t>
      </w:r>
      <w:proofErr w:type="spellEnd"/>
      <w:r>
        <w:t>.</w:t>
      </w:r>
      <w:proofErr w:type="gramEnd"/>
    </w:p>
    <w:p w:rsidR="008218AD" w:rsidRDefault="008218AD">
      <w:bookmarkStart w:id="0" w:name="_GoBack"/>
      <w:bookmarkEnd w:id="0"/>
    </w:p>
    <w:sectPr w:rsidR="008218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18AD"/>
    <w:rsid w:val="00A222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748C82-E6D6-4ECF-8ABD-00B85BD06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Asus</cp:lastModifiedBy>
  <cp:revision>2</cp:revision>
  <dcterms:created xsi:type="dcterms:W3CDTF">2025-07-30T07:59:00Z</dcterms:created>
  <dcterms:modified xsi:type="dcterms:W3CDTF">2025-07-30T07:59:00Z</dcterms:modified>
</cp:coreProperties>
</file>